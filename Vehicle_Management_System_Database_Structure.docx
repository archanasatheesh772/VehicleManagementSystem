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571FC" w14:textId="77777777" w:rsidR="005C6C5C" w:rsidRDefault="00000000">
      <w:pPr>
        <w:pStyle w:val="Heading1"/>
      </w:pPr>
      <w:r>
        <w:t>Vehicle Management System: Database Table Structure</w:t>
      </w:r>
    </w:p>
    <w:p w14:paraId="4D02A584" w14:textId="77777777" w:rsidR="005C6C5C" w:rsidRDefault="00000000">
      <w:pPr>
        <w:pStyle w:val="Heading2"/>
      </w:pPr>
      <w:r>
        <w:t>Users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4"/>
        <w:gridCol w:w="4316"/>
      </w:tblGrid>
      <w:tr w:rsidR="005C6C5C" w14:paraId="29908A5B" w14:textId="77777777" w:rsidTr="007300BC">
        <w:tc>
          <w:tcPr>
            <w:tcW w:w="4320" w:type="dxa"/>
          </w:tcPr>
          <w:p w14:paraId="7994920A" w14:textId="77777777" w:rsidR="005C6C5C" w:rsidRDefault="00000000">
            <w:r>
              <w:t>Column Name</w:t>
            </w:r>
          </w:p>
        </w:tc>
        <w:tc>
          <w:tcPr>
            <w:tcW w:w="4320" w:type="dxa"/>
          </w:tcPr>
          <w:p w14:paraId="53B388B6" w14:textId="77777777" w:rsidR="005C6C5C" w:rsidRDefault="00000000">
            <w:r>
              <w:t>Data Type</w:t>
            </w:r>
          </w:p>
        </w:tc>
      </w:tr>
      <w:tr w:rsidR="005C6C5C" w14:paraId="04B051E1" w14:textId="77777777" w:rsidTr="007300BC">
        <w:tc>
          <w:tcPr>
            <w:tcW w:w="4320" w:type="dxa"/>
          </w:tcPr>
          <w:p w14:paraId="29188F8A" w14:textId="77777777" w:rsidR="005C6C5C" w:rsidRDefault="00000000">
            <w:r>
              <w:t>user_id</w:t>
            </w:r>
          </w:p>
        </w:tc>
        <w:tc>
          <w:tcPr>
            <w:tcW w:w="4320" w:type="dxa"/>
          </w:tcPr>
          <w:p w14:paraId="2E4769BD" w14:textId="77777777" w:rsidR="005C6C5C" w:rsidRDefault="00000000">
            <w:r>
              <w:t>INT PRIMARY KEY AUTO_INCREMENT</w:t>
            </w:r>
          </w:p>
        </w:tc>
      </w:tr>
      <w:tr w:rsidR="005C6C5C" w14:paraId="6A486443" w14:textId="77777777" w:rsidTr="007300BC">
        <w:tc>
          <w:tcPr>
            <w:tcW w:w="4320" w:type="dxa"/>
          </w:tcPr>
          <w:p w14:paraId="7B41CC86" w14:textId="77777777" w:rsidR="005C6C5C" w:rsidRDefault="00000000">
            <w:r>
              <w:t>username</w:t>
            </w:r>
          </w:p>
        </w:tc>
        <w:tc>
          <w:tcPr>
            <w:tcW w:w="4320" w:type="dxa"/>
          </w:tcPr>
          <w:p w14:paraId="26501BD4" w14:textId="77777777" w:rsidR="005C6C5C" w:rsidRDefault="00000000">
            <w:r>
              <w:t>VARCHAR(255)</w:t>
            </w:r>
          </w:p>
        </w:tc>
      </w:tr>
      <w:tr w:rsidR="005C6C5C" w14:paraId="28C35F00" w14:textId="77777777" w:rsidTr="007300BC">
        <w:tc>
          <w:tcPr>
            <w:tcW w:w="4320" w:type="dxa"/>
          </w:tcPr>
          <w:p w14:paraId="763B4CC8" w14:textId="77777777" w:rsidR="005C6C5C" w:rsidRDefault="00000000">
            <w:r>
              <w:t>password</w:t>
            </w:r>
          </w:p>
        </w:tc>
        <w:tc>
          <w:tcPr>
            <w:tcW w:w="4320" w:type="dxa"/>
          </w:tcPr>
          <w:p w14:paraId="5BFD8AD1" w14:textId="77777777" w:rsidR="005C6C5C" w:rsidRDefault="00000000">
            <w:r>
              <w:t>VARCHAR(255)</w:t>
            </w:r>
          </w:p>
        </w:tc>
      </w:tr>
      <w:tr w:rsidR="005C6C5C" w14:paraId="75DAEF10" w14:textId="77777777" w:rsidTr="007300BC">
        <w:tc>
          <w:tcPr>
            <w:tcW w:w="4320" w:type="dxa"/>
          </w:tcPr>
          <w:p w14:paraId="6A204C21" w14:textId="77777777" w:rsidR="005C6C5C" w:rsidRDefault="00000000">
            <w:r>
              <w:t>role</w:t>
            </w:r>
          </w:p>
        </w:tc>
        <w:tc>
          <w:tcPr>
            <w:tcW w:w="4320" w:type="dxa"/>
          </w:tcPr>
          <w:p w14:paraId="7415729D" w14:textId="77777777" w:rsidR="005C6C5C" w:rsidRDefault="00000000">
            <w:r>
              <w:t>ENUM("admin", "mechanic", "user")</w:t>
            </w:r>
          </w:p>
        </w:tc>
      </w:tr>
      <w:tr w:rsidR="005C6C5C" w14:paraId="5E1D37A3" w14:textId="77777777" w:rsidTr="007300BC">
        <w:tc>
          <w:tcPr>
            <w:tcW w:w="4320" w:type="dxa"/>
          </w:tcPr>
          <w:p w14:paraId="6B1226BB" w14:textId="77777777" w:rsidR="005C6C5C" w:rsidRDefault="00000000">
            <w:r>
              <w:t>contact_info</w:t>
            </w:r>
          </w:p>
        </w:tc>
        <w:tc>
          <w:tcPr>
            <w:tcW w:w="4320" w:type="dxa"/>
          </w:tcPr>
          <w:p w14:paraId="3264BFC2" w14:textId="77777777" w:rsidR="005C6C5C" w:rsidRDefault="00000000">
            <w:r>
              <w:t>VARCHAR(255)</w:t>
            </w:r>
          </w:p>
        </w:tc>
      </w:tr>
    </w:tbl>
    <w:p w14:paraId="21EC50F7" w14:textId="77777777" w:rsidR="005C6C5C" w:rsidRDefault="00000000">
      <w:pPr>
        <w:pStyle w:val="Heading2"/>
      </w:pPr>
      <w:r>
        <w:t>Vehicles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4"/>
        <w:gridCol w:w="4316"/>
      </w:tblGrid>
      <w:tr w:rsidR="005C6C5C" w14:paraId="3D41CE3A" w14:textId="77777777" w:rsidTr="007300BC">
        <w:tc>
          <w:tcPr>
            <w:tcW w:w="4320" w:type="dxa"/>
          </w:tcPr>
          <w:p w14:paraId="01EAEB07" w14:textId="77777777" w:rsidR="005C6C5C" w:rsidRDefault="00000000">
            <w:r>
              <w:t>Column Name</w:t>
            </w:r>
          </w:p>
        </w:tc>
        <w:tc>
          <w:tcPr>
            <w:tcW w:w="4320" w:type="dxa"/>
          </w:tcPr>
          <w:p w14:paraId="2C47101C" w14:textId="77777777" w:rsidR="005C6C5C" w:rsidRDefault="00000000">
            <w:r>
              <w:t>Data Type</w:t>
            </w:r>
          </w:p>
        </w:tc>
      </w:tr>
      <w:tr w:rsidR="005C6C5C" w14:paraId="566936C8" w14:textId="77777777" w:rsidTr="007300BC">
        <w:tc>
          <w:tcPr>
            <w:tcW w:w="4320" w:type="dxa"/>
          </w:tcPr>
          <w:p w14:paraId="20915F90" w14:textId="77777777" w:rsidR="005C6C5C" w:rsidRDefault="00000000">
            <w:r>
              <w:t>vehicle_id</w:t>
            </w:r>
          </w:p>
        </w:tc>
        <w:tc>
          <w:tcPr>
            <w:tcW w:w="4320" w:type="dxa"/>
          </w:tcPr>
          <w:p w14:paraId="040BDEA6" w14:textId="77777777" w:rsidR="005C6C5C" w:rsidRDefault="00000000">
            <w:r>
              <w:t>INT PRIMARY KEY AUTO_INCREMENT</w:t>
            </w:r>
          </w:p>
        </w:tc>
      </w:tr>
      <w:tr w:rsidR="005C6C5C" w14:paraId="374B1466" w14:textId="77777777" w:rsidTr="007300BC">
        <w:tc>
          <w:tcPr>
            <w:tcW w:w="4320" w:type="dxa"/>
          </w:tcPr>
          <w:p w14:paraId="1D678481" w14:textId="77777777" w:rsidR="005C6C5C" w:rsidRDefault="00000000">
            <w:r>
              <w:t>user_id</w:t>
            </w:r>
          </w:p>
        </w:tc>
        <w:tc>
          <w:tcPr>
            <w:tcW w:w="4320" w:type="dxa"/>
          </w:tcPr>
          <w:p w14:paraId="27530748" w14:textId="77777777" w:rsidR="005C6C5C" w:rsidRDefault="00000000">
            <w:r>
              <w:t>INT</w:t>
            </w:r>
          </w:p>
        </w:tc>
      </w:tr>
      <w:tr w:rsidR="005C6C5C" w14:paraId="44B62699" w14:textId="77777777" w:rsidTr="007300BC">
        <w:tc>
          <w:tcPr>
            <w:tcW w:w="4320" w:type="dxa"/>
          </w:tcPr>
          <w:p w14:paraId="565A4C38" w14:textId="77777777" w:rsidR="005C6C5C" w:rsidRDefault="00000000">
            <w:r>
              <w:t>make</w:t>
            </w:r>
          </w:p>
        </w:tc>
        <w:tc>
          <w:tcPr>
            <w:tcW w:w="4320" w:type="dxa"/>
          </w:tcPr>
          <w:p w14:paraId="612ADEE7" w14:textId="77777777" w:rsidR="005C6C5C" w:rsidRDefault="00000000">
            <w:r>
              <w:t>VARCHAR(255)</w:t>
            </w:r>
          </w:p>
        </w:tc>
      </w:tr>
      <w:tr w:rsidR="005C6C5C" w14:paraId="190E5851" w14:textId="77777777" w:rsidTr="007300BC">
        <w:tc>
          <w:tcPr>
            <w:tcW w:w="4320" w:type="dxa"/>
          </w:tcPr>
          <w:p w14:paraId="1AF39DE4" w14:textId="77777777" w:rsidR="005C6C5C" w:rsidRDefault="00000000">
            <w:r>
              <w:t>model</w:t>
            </w:r>
          </w:p>
        </w:tc>
        <w:tc>
          <w:tcPr>
            <w:tcW w:w="4320" w:type="dxa"/>
          </w:tcPr>
          <w:p w14:paraId="0EFCF34C" w14:textId="77777777" w:rsidR="005C6C5C" w:rsidRDefault="00000000">
            <w:r>
              <w:t>VARCHAR(255)</w:t>
            </w:r>
          </w:p>
        </w:tc>
      </w:tr>
      <w:tr w:rsidR="005C6C5C" w14:paraId="2324226B" w14:textId="77777777" w:rsidTr="007300BC">
        <w:tc>
          <w:tcPr>
            <w:tcW w:w="4320" w:type="dxa"/>
          </w:tcPr>
          <w:p w14:paraId="565EED9F" w14:textId="77777777" w:rsidR="005C6C5C" w:rsidRDefault="00000000">
            <w:r>
              <w:t>year</w:t>
            </w:r>
          </w:p>
        </w:tc>
        <w:tc>
          <w:tcPr>
            <w:tcW w:w="4320" w:type="dxa"/>
          </w:tcPr>
          <w:p w14:paraId="12CED092" w14:textId="77777777" w:rsidR="005C6C5C" w:rsidRDefault="00000000">
            <w:r>
              <w:t>INT</w:t>
            </w:r>
          </w:p>
        </w:tc>
      </w:tr>
      <w:tr w:rsidR="005C6C5C" w14:paraId="2EDC4C81" w14:textId="77777777" w:rsidTr="007300BC">
        <w:tc>
          <w:tcPr>
            <w:tcW w:w="4320" w:type="dxa"/>
          </w:tcPr>
          <w:p w14:paraId="3C49313F" w14:textId="77777777" w:rsidR="005C6C5C" w:rsidRDefault="00000000">
            <w:r>
              <w:t>vin</w:t>
            </w:r>
          </w:p>
        </w:tc>
        <w:tc>
          <w:tcPr>
            <w:tcW w:w="4320" w:type="dxa"/>
          </w:tcPr>
          <w:p w14:paraId="5EF31793" w14:textId="77777777" w:rsidR="005C6C5C" w:rsidRDefault="00000000">
            <w:r>
              <w:t>VARCHAR(255)</w:t>
            </w:r>
          </w:p>
        </w:tc>
      </w:tr>
    </w:tbl>
    <w:p w14:paraId="546FAC21" w14:textId="77777777" w:rsidR="005C6C5C" w:rsidRDefault="00000000">
      <w:pPr>
        <w:pStyle w:val="Heading2"/>
      </w:pPr>
      <w:r>
        <w:t>Mechanics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4"/>
        <w:gridCol w:w="4316"/>
      </w:tblGrid>
      <w:tr w:rsidR="005C6C5C" w14:paraId="1374FE64" w14:textId="77777777" w:rsidTr="007300BC">
        <w:tc>
          <w:tcPr>
            <w:tcW w:w="4320" w:type="dxa"/>
          </w:tcPr>
          <w:p w14:paraId="5B2B61D3" w14:textId="77777777" w:rsidR="005C6C5C" w:rsidRDefault="00000000">
            <w:r>
              <w:t>Column Name</w:t>
            </w:r>
          </w:p>
        </w:tc>
        <w:tc>
          <w:tcPr>
            <w:tcW w:w="4320" w:type="dxa"/>
          </w:tcPr>
          <w:p w14:paraId="2A54D4D0" w14:textId="77777777" w:rsidR="005C6C5C" w:rsidRDefault="00000000">
            <w:r>
              <w:t>Data Type</w:t>
            </w:r>
          </w:p>
        </w:tc>
      </w:tr>
      <w:tr w:rsidR="005C6C5C" w14:paraId="55E1D4CE" w14:textId="77777777" w:rsidTr="007300BC">
        <w:tc>
          <w:tcPr>
            <w:tcW w:w="4320" w:type="dxa"/>
          </w:tcPr>
          <w:p w14:paraId="0A4FF91B" w14:textId="77777777" w:rsidR="005C6C5C" w:rsidRDefault="00000000">
            <w:r>
              <w:t>mechanic_id</w:t>
            </w:r>
          </w:p>
        </w:tc>
        <w:tc>
          <w:tcPr>
            <w:tcW w:w="4320" w:type="dxa"/>
          </w:tcPr>
          <w:p w14:paraId="39142BD1" w14:textId="77777777" w:rsidR="005C6C5C" w:rsidRDefault="00000000">
            <w:r>
              <w:t>INT PRIMARY KEY AUTO_INCREMENT</w:t>
            </w:r>
          </w:p>
        </w:tc>
      </w:tr>
      <w:tr w:rsidR="005C6C5C" w14:paraId="737D4C99" w14:textId="77777777" w:rsidTr="007300BC">
        <w:tc>
          <w:tcPr>
            <w:tcW w:w="4320" w:type="dxa"/>
          </w:tcPr>
          <w:p w14:paraId="53ADC18B" w14:textId="77777777" w:rsidR="005C6C5C" w:rsidRDefault="00000000">
            <w:r>
              <w:t>user_id</w:t>
            </w:r>
          </w:p>
        </w:tc>
        <w:tc>
          <w:tcPr>
            <w:tcW w:w="4320" w:type="dxa"/>
          </w:tcPr>
          <w:p w14:paraId="4BE6E21D" w14:textId="77777777" w:rsidR="005C6C5C" w:rsidRDefault="00000000">
            <w:r>
              <w:t>INT</w:t>
            </w:r>
          </w:p>
        </w:tc>
      </w:tr>
      <w:tr w:rsidR="005C6C5C" w14:paraId="785289F3" w14:textId="77777777" w:rsidTr="007300BC">
        <w:tc>
          <w:tcPr>
            <w:tcW w:w="4320" w:type="dxa"/>
          </w:tcPr>
          <w:p w14:paraId="28F07029" w14:textId="77777777" w:rsidR="005C6C5C" w:rsidRDefault="00000000">
            <w:r>
              <w:t>expertise</w:t>
            </w:r>
          </w:p>
        </w:tc>
        <w:tc>
          <w:tcPr>
            <w:tcW w:w="4320" w:type="dxa"/>
          </w:tcPr>
          <w:p w14:paraId="2B0BA1FF" w14:textId="77777777" w:rsidR="005C6C5C" w:rsidRDefault="00000000">
            <w:r>
              <w:t>VARCHAR(255)</w:t>
            </w:r>
          </w:p>
        </w:tc>
      </w:tr>
      <w:tr w:rsidR="005C6C5C" w14:paraId="66DF7552" w14:textId="77777777" w:rsidTr="007300BC">
        <w:tc>
          <w:tcPr>
            <w:tcW w:w="4320" w:type="dxa"/>
          </w:tcPr>
          <w:p w14:paraId="11833913" w14:textId="77777777" w:rsidR="005C6C5C" w:rsidRDefault="00000000">
            <w:r>
              <w:t>availability</w:t>
            </w:r>
          </w:p>
        </w:tc>
        <w:tc>
          <w:tcPr>
            <w:tcW w:w="4320" w:type="dxa"/>
          </w:tcPr>
          <w:p w14:paraId="723142E0" w14:textId="77777777" w:rsidR="005C6C5C" w:rsidRDefault="00000000">
            <w:r>
              <w:t>TEXT</w:t>
            </w:r>
          </w:p>
        </w:tc>
      </w:tr>
      <w:tr w:rsidR="005C6C5C" w14:paraId="01965D0E" w14:textId="77777777" w:rsidTr="007300BC">
        <w:tc>
          <w:tcPr>
            <w:tcW w:w="4320" w:type="dxa"/>
          </w:tcPr>
          <w:p w14:paraId="25A4C500" w14:textId="77777777" w:rsidR="005C6C5C" w:rsidRDefault="00000000">
            <w:r>
              <w:t>experience</w:t>
            </w:r>
          </w:p>
        </w:tc>
        <w:tc>
          <w:tcPr>
            <w:tcW w:w="4320" w:type="dxa"/>
          </w:tcPr>
          <w:p w14:paraId="3D264E4B" w14:textId="77777777" w:rsidR="005C6C5C" w:rsidRDefault="00000000">
            <w:r>
              <w:t>VARCHAR(255)</w:t>
            </w:r>
          </w:p>
        </w:tc>
      </w:tr>
    </w:tbl>
    <w:p w14:paraId="007C9258" w14:textId="77777777" w:rsidR="005C6C5C" w:rsidRDefault="00000000">
      <w:pPr>
        <w:pStyle w:val="Heading2"/>
      </w:pPr>
      <w:r>
        <w:lastRenderedPageBreak/>
        <w:t>Services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5C6C5C" w14:paraId="270C53E1" w14:textId="77777777" w:rsidTr="007300BC">
        <w:tc>
          <w:tcPr>
            <w:tcW w:w="4320" w:type="dxa"/>
          </w:tcPr>
          <w:p w14:paraId="4606EC8C" w14:textId="77777777" w:rsidR="005C6C5C" w:rsidRDefault="00000000">
            <w:r>
              <w:t>Column Name</w:t>
            </w:r>
          </w:p>
        </w:tc>
        <w:tc>
          <w:tcPr>
            <w:tcW w:w="4320" w:type="dxa"/>
          </w:tcPr>
          <w:p w14:paraId="12AD8D24" w14:textId="77777777" w:rsidR="005C6C5C" w:rsidRDefault="00000000">
            <w:r>
              <w:t>Data Type</w:t>
            </w:r>
          </w:p>
        </w:tc>
      </w:tr>
      <w:tr w:rsidR="005C6C5C" w14:paraId="7F6979A8" w14:textId="77777777" w:rsidTr="007300BC">
        <w:tc>
          <w:tcPr>
            <w:tcW w:w="4320" w:type="dxa"/>
          </w:tcPr>
          <w:p w14:paraId="1EFAA240" w14:textId="77777777" w:rsidR="005C6C5C" w:rsidRDefault="00000000">
            <w:r>
              <w:t>service_id</w:t>
            </w:r>
          </w:p>
        </w:tc>
        <w:tc>
          <w:tcPr>
            <w:tcW w:w="4320" w:type="dxa"/>
          </w:tcPr>
          <w:p w14:paraId="102F3DFB" w14:textId="77777777" w:rsidR="005C6C5C" w:rsidRDefault="00000000">
            <w:r>
              <w:t>INT PRIMARY KEY AUTO_INCREMENT</w:t>
            </w:r>
          </w:p>
        </w:tc>
      </w:tr>
      <w:tr w:rsidR="005C6C5C" w14:paraId="6C9963A4" w14:textId="77777777" w:rsidTr="007300BC">
        <w:tc>
          <w:tcPr>
            <w:tcW w:w="4320" w:type="dxa"/>
          </w:tcPr>
          <w:p w14:paraId="0C6D1A12" w14:textId="77777777" w:rsidR="005C6C5C" w:rsidRDefault="00000000">
            <w:r>
              <w:t>vehicle_id</w:t>
            </w:r>
          </w:p>
        </w:tc>
        <w:tc>
          <w:tcPr>
            <w:tcW w:w="4320" w:type="dxa"/>
          </w:tcPr>
          <w:p w14:paraId="508DD7B7" w14:textId="77777777" w:rsidR="005C6C5C" w:rsidRDefault="00000000">
            <w:r>
              <w:t>INT</w:t>
            </w:r>
          </w:p>
        </w:tc>
      </w:tr>
      <w:tr w:rsidR="005C6C5C" w14:paraId="3E0AC85C" w14:textId="77777777" w:rsidTr="007300BC">
        <w:tc>
          <w:tcPr>
            <w:tcW w:w="4320" w:type="dxa"/>
          </w:tcPr>
          <w:p w14:paraId="53907473" w14:textId="77777777" w:rsidR="005C6C5C" w:rsidRDefault="00000000">
            <w:r>
              <w:t>user_id</w:t>
            </w:r>
          </w:p>
        </w:tc>
        <w:tc>
          <w:tcPr>
            <w:tcW w:w="4320" w:type="dxa"/>
          </w:tcPr>
          <w:p w14:paraId="67D052F1" w14:textId="77777777" w:rsidR="005C6C5C" w:rsidRDefault="00000000">
            <w:r>
              <w:t>INT</w:t>
            </w:r>
          </w:p>
        </w:tc>
      </w:tr>
      <w:tr w:rsidR="005C6C5C" w14:paraId="3B9E4569" w14:textId="77777777" w:rsidTr="007300BC">
        <w:tc>
          <w:tcPr>
            <w:tcW w:w="4320" w:type="dxa"/>
          </w:tcPr>
          <w:p w14:paraId="3EB53EF9" w14:textId="77777777" w:rsidR="005C6C5C" w:rsidRDefault="00000000">
            <w:r>
              <w:t>mechanic_id</w:t>
            </w:r>
          </w:p>
        </w:tc>
        <w:tc>
          <w:tcPr>
            <w:tcW w:w="4320" w:type="dxa"/>
          </w:tcPr>
          <w:p w14:paraId="4A3DB039" w14:textId="77777777" w:rsidR="005C6C5C" w:rsidRDefault="00000000">
            <w:r>
              <w:t>INT</w:t>
            </w:r>
          </w:p>
        </w:tc>
      </w:tr>
      <w:tr w:rsidR="005C6C5C" w14:paraId="577EF960" w14:textId="77777777" w:rsidTr="007300BC">
        <w:tc>
          <w:tcPr>
            <w:tcW w:w="4320" w:type="dxa"/>
          </w:tcPr>
          <w:p w14:paraId="41D9AAA8" w14:textId="77777777" w:rsidR="005C6C5C" w:rsidRDefault="00000000">
            <w:r>
              <w:t>service_type</w:t>
            </w:r>
          </w:p>
        </w:tc>
        <w:tc>
          <w:tcPr>
            <w:tcW w:w="4320" w:type="dxa"/>
          </w:tcPr>
          <w:p w14:paraId="5674BCE1" w14:textId="77777777" w:rsidR="005C6C5C" w:rsidRDefault="00000000">
            <w:r>
              <w:t>VARCHAR(255)</w:t>
            </w:r>
          </w:p>
        </w:tc>
      </w:tr>
      <w:tr w:rsidR="005C6C5C" w14:paraId="01576AB9" w14:textId="77777777" w:rsidTr="007300BC">
        <w:tc>
          <w:tcPr>
            <w:tcW w:w="4320" w:type="dxa"/>
          </w:tcPr>
          <w:p w14:paraId="3D31B875" w14:textId="77777777" w:rsidR="005C6C5C" w:rsidRDefault="00000000">
            <w:r>
              <w:t>description</w:t>
            </w:r>
          </w:p>
        </w:tc>
        <w:tc>
          <w:tcPr>
            <w:tcW w:w="4320" w:type="dxa"/>
          </w:tcPr>
          <w:p w14:paraId="377E3F84" w14:textId="77777777" w:rsidR="005C6C5C" w:rsidRDefault="00000000">
            <w:r>
              <w:t>TEXT</w:t>
            </w:r>
          </w:p>
        </w:tc>
      </w:tr>
      <w:tr w:rsidR="005C6C5C" w14:paraId="38357081" w14:textId="77777777" w:rsidTr="007300BC">
        <w:tc>
          <w:tcPr>
            <w:tcW w:w="4320" w:type="dxa"/>
          </w:tcPr>
          <w:p w14:paraId="11A5DE6D" w14:textId="77777777" w:rsidR="005C6C5C" w:rsidRDefault="00000000">
            <w:r>
              <w:t>status</w:t>
            </w:r>
          </w:p>
        </w:tc>
        <w:tc>
          <w:tcPr>
            <w:tcW w:w="4320" w:type="dxa"/>
          </w:tcPr>
          <w:p w14:paraId="2352BD50" w14:textId="77777777" w:rsidR="005C6C5C" w:rsidRDefault="00000000">
            <w:r>
              <w:t>ENUM("requested", "in_progress", "completed")</w:t>
            </w:r>
          </w:p>
        </w:tc>
      </w:tr>
      <w:tr w:rsidR="005C6C5C" w14:paraId="14C94162" w14:textId="77777777" w:rsidTr="007300BC">
        <w:tc>
          <w:tcPr>
            <w:tcW w:w="4320" w:type="dxa"/>
          </w:tcPr>
          <w:p w14:paraId="7529DD2A" w14:textId="77777777" w:rsidR="005C6C5C" w:rsidRDefault="00000000">
            <w:r>
              <w:t>date_requested</w:t>
            </w:r>
          </w:p>
        </w:tc>
        <w:tc>
          <w:tcPr>
            <w:tcW w:w="4320" w:type="dxa"/>
          </w:tcPr>
          <w:p w14:paraId="621683C0" w14:textId="77777777" w:rsidR="005C6C5C" w:rsidRDefault="00000000">
            <w:r>
              <w:t>DATE</w:t>
            </w:r>
          </w:p>
        </w:tc>
      </w:tr>
      <w:tr w:rsidR="005C6C5C" w14:paraId="5E2361BF" w14:textId="77777777" w:rsidTr="007300BC">
        <w:tc>
          <w:tcPr>
            <w:tcW w:w="4320" w:type="dxa"/>
          </w:tcPr>
          <w:p w14:paraId="07DDFDE8" w14:textId="77777777" w:rsidR="005C6C5C" w:rsidRDefault="00000000">
            <w:r>
              <w:t>date_completed</w:t>
            </w:r>
          </w:p>
        </w:tc>
        <w:tc>
          <w:tcPr>
            <w:tcW w:w="4320" w:type="dxa"/>
          </w:tcPr>
          <w:p w14:paraId="6A6274B0" w14:textId="77777777" w:rsidR="005C6C5C" w:rsidRDefault="00000000">
            <w:r>
              <w:t>DATE</w:t>
            </w:r>
          </w:p>
        </w:tc>
      </w:tr>
    </w:tbl>
    <w:p w14:paraId="0E69C61D" w14:textId="77777777" w:rsidR="005C6C5C" w:rsidRDefault="00000000">
      <w:pPr>
        <w:pStyle w:val="Heading2"/>
      </w:pPr>
      <w:r>
        <w:t>Service_History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4"/>
        <w:gridCol w:w="4316"/>
      </w:tblGrid>
      <w:tr w:rsidR="005C6C5C" w14:paraId="599B85B8" w14:textId="77777777" w:rsidTr="007300BC">
        <w:tc>
          <w:tcPr>
            <w:tcW w:w="4320" w:type="dxa"/>
          </w:tcPr>
          <w:p w14:paraId="0AE20554" w14:textId="77777777" w:rsidR="005C6C5C" w:rsidRDefault="00000000">
            <w:r>
              <w:t>Column Name</w:t>
            </w:r>
          </w:p>
        </w:tc>
        <w:tc>
          <w:tcPr>
            <w:tcW w:w="4320" w:type="dxa"/>
          </w:tcPr>
          <w:p w14:paraId="1BF3233C" w14:textId="77777777" w:rsidR="005C6C5C" w:rsidRDefault="00000000">
            <w:r>
              <w:t>Data Type</w:t>
            </w:r>
          </w:p>
        </w:tc>
      </w:tr>
      <w:tr w:rsidR="005C6C5C" w14:paraId="498614A7" w14:textId="77777777" w:rsidTr="007300BC">
        <w:tc>
          <w:tcPr>
            <w:tcW w:w="4320" w:type="dxa"/>
          </w:tcPr>
          <w:p w14:paraId="3E65C447" w14:textId="77777777" w:rsidR="005C6C5C" w:rsidRDefault="00000000">
            <w:r>
              <w:t>history_id</w:t>
            </w:r>
          </w:p>
        </w:tc>
        <w:tc>
          <w:tcPr>
            <w:tcW w:w="4320" w:type="dxa"/>
          </w:tcPr>
          <w:p w14:paraId="6127A8DD" w14:textId="77777777" w:rsidR="005C6C5C" w:rsidRDefault="00000000">
            <w:r>
              <w:t>INT PRIMARY KEY AUTO_INCREMENT</w:t>
            </w:r>
          </w:p>
        </w:tc>
      </w:tr>
      <w:tr w:rsidR="005C6C5C" w14:paraId="17F213C9" w14:textId="77777777" w:rsidTr="007300BC">
        <w:tc>
          <w:tcPr>
            <w:tcW w:w="4320" w:type="dxa"/>
          </w:tcPr>
          <w:p w14:paraId="37D339DD" w14:textId="77777777" w:rsidR="005C6C5C" w:rsidRDefault="00000000">
            <w:r>
              <w:t>service_id</w:t>
            </w:r>
          </w:p>
        </w:tc>
        <w:tc>
          <w:tcPr>
            <w:tcW w:w="4320" w:type="dxa"/>
          </w:tcPr>
          <w:p w14:paraId="3D5F9C0B" w14:textId="77777777" w:rsidR="005C6C5C" w:rsidRDefault="00000000">
            <w:r>
              <w:t>INT</w:t>
            </w:r>
          </w:p>
        </w:tc>
      </w:tr>
      <w:tr w:rsidR="005C6C5C" w14:paraId="06D8B5B2" w14:textId="77777777" w:rsidTr="007300BC">
        <w:tc>
          <w:tcPr>
            <w:tcW w:w="4320" w:type="dxa"/>
          </w:tcPr>
          <w:p w14:paraId="3CEDCBEE" w14:textId="77777777" w:rsidR="005C6C5C" w:rsidRDefault="00000000">
            <w:r>
              <w:t>details</w:t>
            </w:r>
          </w:p>
        </w:tc>
        <w:tc>
          <w:tcPr>
            <w:tcW w:w="4320" w:type="dxa"/>
          </w:tcPr>
          <w:p w14:paraId="09B52EFF" w14:textId="77777777" w:rsidR="005C6C5C" w:rsidRDefault="00000000">
            <w:r>
              <w:t>TEXT</w:t>
            </w:r>
          </w:p>
        </w:tc>
      </w:tr>
      <w:tr w:rsidR="005C6C5C" w14:paraId="3F403E90" w14:textId="77777777" w:rsidTr="007300BC">
        <w:tc>
          <w:tcPr>
            <w:tcW w:w="4320" w:type="dxa"/>
          </w:tcPr>
          <w:p w14:paraId="42BF24F6" w14:textId="77777777" w:rsidR="005C6C5C" w:rsidRDefault="00000000">
            <w:r>
              <w:t>parts_used</w:t>
            </w:r>
          </w:p>
        </w:tc>
        <w:tc>
          <w:tcPr>
            <w:tcW w:w="4320" w:type="dxa"/>
          </w:tcPr>
          <w:p w14:paraId="39F9CD28" w14:textId="77777777" w:rsidR="005C6C5C" w:rsidRDefault="00000000">
            <w:r>
              <w:t>TEXT</w:t>
            </w:r>
          </w:p>
        </w:tc>
      </w:tr>
      <w:tr w:rsidR="005C6C5C" w14:paraId="1B7B6790" w14:textId="77777777" w:rsidTr="007300BC">
        <w:tc>
          <w:tcPr>
            <w:tcW w:w="4320" w:type="dxa"/>
          </w:tcPr>
          <w:p w14:paraId="1EACFBA6" w14:textId="77777777" w:rsidR="005C6C5C" w:rsidRDefault="00000000">
            <w:r>
              <w:t>cost</w:t>
            </w:r>
          </w:p>
        </w:tc>
        <w:tc>
          <w:tcPr>
            <w:tcW w:w="4320" w:type="dxa"/>
          </w:tcPr>
          <w:p w14:paraId="6D3EC0E8" w14:textId="77777777" w:rsidR="005C6C5C" w:rsidRDefault="00000000">
            <w:r>
              <w:t>DECIMAL(10, 2)</w:t>
            </w:r>
          </w:p>
        </w:tc>
      </w:tr>
    </w:tbl>
    <w:p w14:paraId="6840CCB6" w14:textId="77777777" w:rsidR="005C6C5C" w:rsidRDefault="00000000">
      <w:pPr>
        <w:pStyle w:val="Heading2"/>
      </w:pPr>
      <w:r>
        <w:t>Feedback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4"/>
        <w:gridCol w:w="4316"/>
      </w:tblGrid>
      <w:tr w:rsidR="005C6C5C" w14:paraId="34C0EFB4" w14:textId="77777777" w:rsidTr="007300BC">
        <w:tc>
          <w:tcPr>
            <w:tcW w:w="4320" w:type="dxa"/>
          </w:tcPr>
          <w:p w14:paraId="18FA5450" w14:textId="77777777" w:rsidR="005C6C5C" w:rsidRDefault="00000000">
            <w:r>
              <w:t>Column Name</w:t>
            </w:r>
          </w:p>
        </w:tc>
        <w:tc>
          <w:tcPr>
            <w:tcW w:w="4320" w:type="dxa"/>
          </w:tcPr>
          <w:p w14:paraId="56812DA5" w14:textId="77777777" w:rsidR="005C6C5C" w:rsidRDefault="00000000">
            <w:r>
              <w:t>Data Type</w:t>
            </w:r>
          </w:p>
        </w:tc>
      </w:tr>
      <w:tr w:rsidR="005C6C5C" w14:paraId="2066536B" w14:textId="77777777" w:rsidTr="007300BC">
        <w:tc>
          <w:tcPr>
            <w:tcW w:w="4320" w:type="dxa"/>
          </w:tcPr>
          <w:p w14:paraId="68B8A148" w14:textId="77777777" w:rsidR="005C6C5C" w:rsidRDefault="00000000">
            <w:r>
              <w:t>feedback_id</w:t>
            </w:r>
          </w:p>
        </w:tc>
        <w:tc>
          <w:tcPr>
            <w:tcW w:w="4320" w:type="dxa"/>
          </w:tcPr>
          <w:p w14:paraId="0E103FA5" w14:textId="77777777" w:rsidR="005C6C5C" w:rsidRDefault="00000000">
            <w:r>
              <w:t>INT PRIMARY KEY AUTO_INCREMENT</w:t>
            </w:r>
          </w:p>
        </w:tc>
      </w:tr>
      <w:tr w:rsidR="005C6C5C" w14:paraId="371DEDCD" w14:textId="77777777" w:rsidTr="007300BC">
        <w:tc>
          <w:tcPr>
            <w:tcW w:w="4320" w:type="dxa"/>
          </w:tcPr>
          <w:p w14:paraId="109AE560" w14:textId="77777777" w:rsidR="005C6C5C" w:rsidRDefault="00000000">
            <w:r>
              <w:t>user_id</w:t>
            </w:r>
          </w:p>
        </w:tc>
        <w:tc>
          <w:tcPr>
            <w:tcW w:w="4320" w:type="dxa"/>
          </w:tcPr>
          <w:p w14:paraId="215E3B84" w14:textId="77777777" w:rsidR="005C6C5C" w:rsidRDefault="00000000">
            <w:r>
              <w:t>INT</w:t>
            </w:r>
          </w:p>
        </w:tc>
      </w:tr>
      <w:tr w:rsidR="005C6C5C" w14:paraId="3DFCD8E0" w14:textId="77777777" w:rsidTr="007300BC">
        <w:tc>
          <w:tcPr>
            <w:tcW w:w="4320" w:type="dxa"/>
          </w:tcPr>
          <w:p w14:paraId="1238A9D1" w14:textId="77777777" w:rsidR="005C6C5C" w:rsidRDefault="00000000">
            <w:r>
              <w:t>service_id</w:t>
            </w:r>
          </w:p>
        </w:tc>
        <w:tc>
          <w:tcPr>
            <w:tcW w:w="4320" w:type="dxa"/>
          </w:tcPr>
          <w:p w14:paraId="22D77053" w14:textId="77777777" w:rsidR="005C6C5C" w:rsidRDefault="00000000">
            <w:r>
              <w:t>INT</w:t>
            </w:r>
          </w:p>
        </w:tc>
      </w:tr>
      <w:tr w:rsidR="005C6C5C" w14:paraId="720413F0" w14:textId="77777777" w:rsidTr="007300BC">
        <w:tc>
          <w:tcPr>
            <w:tcW w:w="4320" w:type="dxa"/>
          </w:tcPr>
          <w:p w14:paraId="2818D01C" w14:textId="77777777" w:rsidR="005C6C5C" w:rsidRDefault="00000000">
            <w:r>
              <w:t>rating</w:t>
            </w:r>
          </w:p>
        </w:tc>
        <w:tc>
          <w:tcPr>
            <w:tcW w:w="4320" w:type="dxa"/>
          </w:tcPr>
          <w:p w14:paraId="5AF487A1" w14:textId="77777777" w:rsidR="005C6C5C" w:rsidRDefault="00000000">
            <w:r>
              <w:t>INT</w:t>
            </w:r>
          </w:p>
        </w:tc>
      </w:tr>
      <w:tr w:rsidR="005C6C5C" w14:paraId="0BCAEDA8" w14:textId="77777777" w:rsidTr="007300BC">
        <w:tc>
          <w:tcPr>
            <w:tcW w:w="4320" w:type="dxa"/>
          </w:tcPr>
          <w:p w14:paraId="217DBFF9" w14:textId="77777777" w:rsidR="005C6C5C" w:rsidRDefault="00000000">
            <w:r>
              <w:lastRenderedPageBreak/>
              <w:t>comments</w:t>
            </w:r>
          </w:p>
        </w:tc>
        <w:tc>
          <w:tcPr>
            <w:tcW w:w="4320" w:type="dxa"/>
          </w:tcPr>
          <w:p w14:paraId="703A6894" w14:textId="77777777" w:rsidR="005C6C5C" w:rsidRDefault="00000000">
            <w:r>
              <w:t>TEXT</w:t>
            </w:r>
          </w:p>
        </w:tc>
      </w:tr>
    </w:tbl>
    <w:p w14:paraId="030BEB20" w14:textId="77777777" w:rsidR="005C6C5C" w:rsidRDefault="00000000">
      <w:pPr>
        <w:pStyle w:val="Heading2"/>
      </w:pPr>
      <w:r>
        <w:t>Reports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5C6C5C" w14:paraId="05409B37" w14:textId="77777777" w:rsidTr="007300BC">
        <w:tc>
          <w:tcPr>
            <w:tcW w:w="4320" w:type="dxa"/>
          </w:tcPr>
          <w:p w14:paraId="7B47DABA" w14:textId="77777777" w:rsidR="005C6C5C" w:rsidRDefault="00000000">
            <w:r>
              <w:t>Column Name</w:t>
            </w:r>
          </w:p>
        </w:tc>
        <w:tc>
          <w:tcPr>
            <w:tcW w:w="4320" w:type="dxa"/>
          </w:tcPr>
          <w:p w14:paraId="0E9F02F1" w14:textId="77777777" w:rsidR="005C6C5C" w:rsidRDefault="00000000">
            <w:r>
              <w:t>Data Type</w:t>
            </w:r>
          </w:p>
        </w:tc>
      </w:tr>
      <w:tr w:rsidR="005C6C5C" w14:paraId="1036168A" w14:textId="77777777" w:rsidTr="007300BC">
        <w:tc>
          <w:tcPr>
            <w:tcW w:w="4320" w:type="dxa"/>
          </w:tcPr>
          <w:p w14:paraId="1A8F4148" w14:textId="77777777" w:rsidR="005C6C5C" w:rsidRDefault="00000000">
            <w:r>
              <w:t>report_id</w:t>
            </w:r>
          </w:p>
        </w:tc>
        <w:tc>
          <w:tcPr>
            <w:tcW w:w="4320" w:type="dxa"/>
          </w:tcPr>
          <w:p w14:paraId="04C838C2" w14:textId="77777777" w:rsidR="005C6C5C" w:rsidRDefault="00000000">
            <w:r>
              <w:t>INT PRIMARY KEY AUTO_INCREMENT</w:t>
            </w:r>
          </w:p>
        </w:tc>
      </w:tr>
      <w:tr w:rsidR="005C6C5C" w14:paraId="483B6D4B" w14:textId="77777777" w:rsidTr="007300BC">
        <w:tc>
          <w:tcPr>
            <w:tcW w:w="4320" w:type="dxa"/>
          </w:tcPr>
          <w:p w14:paraId="060B581F" w14:textId="77777777" w:rsidR="005C6C5C" w:rsidRDefault="00000000">
            <w:r>
              <w:t>admin_id</w:t>
            </w:r>
          </w:p>
        </w:tc>
        <w:tc>
          <w:tcPr>
            <w:tcW w:w="4320" w:type="dxa"/>
          </w:tcPr>
          <w:p w14:paraId="7C404246" w14:textId="77777777" w:rsidR="005C6C5C" w:rsidRDefault="00000000">
            <w:r>
              <w:t>INT</w:t>
            </w:r>
          </w:p>
        </w:tc>
      </w:tr>
      <w:tr w:rsidR="005C6C5C" w14:paraId="0E764FAD" w14:textId="77777777" w:rsidTr="007300BC">
        <w:tc>
          <w:tcPr>
            <w:tcW w:w="4320" w:type="dxa"/>
          </w:tcPr>
          <w:p w14:paraId="2ADCA572" w14:textId="77777777" w:rsidR="005C6C5C" w:rsidRDefault="00000000">
            <w:r>
              <w:t>content</w:t>
            </w:r>
          </w:p>
        </w:tc>
        <w:tc>
          <w:tcPr>
            <w:tcW w:w="4320" w:type="dxa"/>
          </w:tcPr>
          <w:p w14:paraId="6DC3E007" w14:textId="77777777" w:rsidR="005C6C5C" w:rsidRDefault="00000000">
            <w:r>
              <w:t>TEXT</w:t>
            </w:r>
          </w:p>
        </w:tc>
      </w:tr>
      <w:tr w:rsidR="005C6C5C" w14:paraId="277C6EB3" w14:textId="77777777" w:rsidTr="007300BC">
        <w:tc>
          <w:tcPr>
            <w:tcW w:w="4320" w:type="dxa"/>
          </w:tcPr>
          <w:p w14:paraId="6BDB5F4F" w14:textId="77777777" w:rsidR="005C6C5C" w:rsidRDefault="00000000">
            <w:r>
              <w:t>date_generated</w:t>
            </w:r>
          </w:p>
        </w:tc>
        <w:tc>
          <w:tcPr>
            <w:tcW w:w="4320" w:type="dxa"/>
          </w:tcPr>
          <w:p w14:paraId="59E45421" w14:textId="77777777" w:rsidR="005C6C5C" w:rsidRDefault="00000000">
            <w:r>
              <w:t>DATE</w:t>
            </w:r>
          </w:p>
        </w:tc>
      </w:tr>
    </w:tbl>
    <w:p w14:paraId="6BAF9467" w14:textId="77777777" w:rsidR="005C6C5C" w:rsidRDefault="00000000">
      <w:pPr>
        <w:pStyle w:val="Heading2"/>
      </w:pPr>
      <w:r>
        <w:t>Messages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4"/>
        <w:gridCol w:w="4316"/>
      </w:tblGrid>
      <w:tr w:rsidR="005C6C5C" w14:paraId="504D42AC" w14:textId="77777777" w:rsidTr="007300BC">
        <w:tc>
          <w:tcPr>
            <w:tcW w:w="4320" w:type="dxa"/>
          </w:tcPr>
          <w:p w14:paraId="49DD2948" w14:textId="77777777" w:rsidR="005C6C5C" w:rsidRDefault="00000000">
            <w:r>
              <w:t>Column Name</w:t>
            </w:r>
          </w:p>
        </w:tc>
        <w:tc>
          <w:tcPr>
            <w:tcW w:w="4320" w:type="dxa"/>
          </w:tcPr>
          <w:p w14:paraId="44857E5B" w14:textId="77777777" w:rsidR="005C6C5C" w:rsidRDefault="00000000">
            <w:r>
              <w:t>Data Type</w:t>
            </w:r>
          </w:p>
        </w:tc>
      </w:tr>
      <w:tr w:rsidR="005C6C5C" w14:paraId="25A0497C" w14:textId="77777777" w:rsidTr="007300BC">
        <w:tc>
          <w:tcPr>
            <w:tcW w:w="4320" w:type="dxa"/>
          </w:tcPr>
          <w:p w14:paraId="3F03A39D" w14:textId="77777777" w:rsidR="005C6C5C" w:rsidRDefault="00000000">
            <w:r>
              <w:t>message_id</w:t>
            </w:r>
          </w:p>
        </w:tc>
        <w:tc>
          <w:tcPr>
            <w:tcW w:w="4320" w:type="dxa"/>
          </w:tcPr>
          <w:p w14:paraId="09A8A3CB" w14:textId="77777777" w:rsidR="005C6C5C" w:rsidRDefault="00000000">
            <w:r>
              <w:t>INT PRIMARY KEY AUTO_INCREMENT</w:t>
            </w:r>
          </w:p>
        </w:tc>
      </w:tr>
      <w:tr w:rsidR="005C6C5C" w14:paraId="61F9303E" w14:textId="77777777" w:rsidTr="007300BC">
        <w:tc>
          <w:tcPr>
            <w:tcW w:w="4320" w:type="dxa"/>
          </w:tcPr>
          <w:p w14:paraId="112FF05E" w14:textId="77777777" w:rsidR="005C6C5C" w:rsidRDefault="00000000">
            <w:r>
              <w:t>sender_id</w:t>
            </w:r>
          </w:p>
        </w:tc>
        <w:tc>
          <w:tcPr>
            <w:tcW w:w="4320" w:type="dxa"/>
          </w:tcPr>
          <w:p w14:paraId="77250336" w14:textId="77777777" w:rsidR="005C6C5C" w:rsidRDefault="00000000">
            <w:r>
              <w:t>INT</w:t>
            </w:r>
          </w:p>
        </w:tc>
      </w:tr>
      <w:tr w:rsidR="005C6C5C" w14:paraId="76EBFD55" w14:textId="77777777" w:rsidTr="007300BC">
        <w:tc>
          <w:tcPr>
            <w:tcW w:w="4320" w:type="dxa"/>
          </w:tcPr>
          <w:p w14:paraId="2FBC9DA8" w14:textId="77777777" w:rsidR="005C6C5C" w:rsidRDefault="00000000">
            <w:r>
              <w:t>receiver_id</w:t>
            </w:r>
          </w:p>
        </w:tc>
        <w:tc>
          <w:tcPr>
            <w:tcW w:w="4320" w:type="dxa"/>
          </w:tcPr>
          <w:p w14:paraId="71F8F56B" w14:textId="77777777" w:rsidR="005C6C5C" w:rsidRDefault="00000000">
            <w:r>
              <w:t>INT</w:t>
            </w:r>
          </w:p>
        </w:tc>
      </w:tr>
      <w:tr w:rsidR="005C6C5C" w14:paraId="7FED4D42" w14:textId="77777777" w:rsidTr="007300BC">
        <w:tc>
          <w:tcPr>
            <w:tcW w:w="4320" w:type="dxa"/>
          </w:tcPr>
          <w:p w14:paraId="5662A2A2" w14:textId="77777777" w:rsidR="005C6C5C" w:rsidRDefault="00000000">
            <w:r>
              <w:t>content</w:t>
            </w:r>
          </w:p>
        </w:tc>
        <w:tc>
          <w:tcPr>
            <w:tcW w:w="4320" w:type="dxa"/>
          </w:tcPr>
          <w:p w14:paraId="21060B54" w14:textId="77777777" w:rsidR="005C6C5C" w:rsidRDefault="00000000">
            <w:r>
              <w:t>TEXT</w:t>
            </w:r>
          </w:p>
        </w:tc>
      </w:tr>
      <w:tr w:rsidR="005C6C5C" w14:paraId="0430D3FE" w14:textId="77777777" w:rsidTr="007300BC">
        <w:tc>
          <w:tcPr>
            <w:tcW w:w="4320" w:type="dxa"/>
          </w:tcPr>
          <w:p w14:paraId="4DB9E293" w14:textId="77777777" w:rsidR="005C6C5C" w:rsidRDefault="00000000">
            <w:r>
              <w:t>timestamp</w:t>
            </w:r>
          </w:p>
        </w:tc>
        <w:tc>
          <w:tcPr>
            <w:tcW w:w="4320" w:type="dxa"/>
          </w:tcPr>
          <w:p w14:paraId="6F35F625" w14:textId="77777777" w:rsidR="005C6C5C" w:rsidRDefault="00000000">
            <w:r>
              <w:t>TIMESTAMP</w:t>
            </w:r>
          </w:p>
        </w:tc>
      </w:tr>
    </w:tbl>
    <w:p w14:paraId="21630983" w14:textId="77777777" w:rsidR="00CF45BC" w:rsidRDefault="00CF45BC" w:rsidP="00CF45BC">
      <w:pPr>
        <w:pStyle w:val="Heading2"/>
      </w:pPr>
      <w:r>
        <w:t>Notifications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CF45BC" w14:paraId="59C7FEB1" w14:textId="77777777" w:rsidTr="007300BC">
        <w:tc>
          <w:tcPr>
            <w:tcW w:w="4320" w:type="dxa"/>
          </w:tcPr>
          <w:p w14:paraId="6F70AC58" w14:textId="77777777" w:rsidR="00CF45BC" w:rsidRDefault="00CF45BC" w:rsidP="004B049C">
            <w:r>
              <w:t>Column Name</w:t>
            </w:r>
          </w:p>
        </w:tc>
        <w:tc>
          <w:tcPr>
            <w:tcW w:w="4320" w:type="dxa"/>
          </w:tcPr>
          <w:p w14:paraId="5090B04B" w14:textId="77777777" w:rsidR="00CF45BC" w:rsidRDefault="00CF45BC" w:rsidP="004B049C">
            <w:r>
              <w:t>Data Type</w:t>
            </w:r>
          </w:p>
        </w:tc>
      </w:tr>
      <w:tr w:rsidR="00CF45BC" w14:paraId="4A5D7852" w14:textId="77777777" w:rsidTr="007300BC">
        <w:tc>
          <w:tcPr>
            <w:tcW w:w="4320" w:type="dxa"/>
          </w:tcPr>
          <w:p w14:paraId="6882B725" w14:textId="77777777" w:rsidR="00CF45BC" w:rsidRDefault="00CF45BC" w:rsidP="004B049C">
            <w:proofErr w:type="spellStart"/>
            <w:r>
              <w:t>notification_id</w:t>
            </w:r>
            <w:proofErr w:type="spellEnd"/>
          </w:p>
        </w:tc>
        <w:tc>
          <w:tcPr>
            <w:tcW w:w="4320" w:type="dxa"/>
          </w:tcPr>
          <w:p w14:paraId="79B90764" w14:textId="77777777" w:rsidR="00CF45BC" w:rsidRDefault="00CF45BC" w:rsidP="004B049C">
            <w:r>
              <w:t>INT PRIMARY KEY AUTO_INCREMENT</w:t>
            </w:r>
          </w:p>
        </w:tc>
      </w:tr>
      <w:tr w:rsidR="00CF45BC" w14:paraId="5377883E" w14:textId="77777777" w:rsidTr="007300BC">
        <w:tc>
          <w:tcPr>
            <w:tcW w:w="4320" w:type="dxa"/>
          </w:tcPr>
          <w:p w14:paraId="7EDDB854" w14:textId="77777777" w:rsidR="00CF45BC" w:rsidRDefault="00CF45BC" w:rsidP="004B049C">
            <w:proofErr w:type="spellStart"/>
            <w:r>
              <w:t>user_id</w:t>
            </w:r>
            <w:proofErr w:type="spellEnd"/>
          </w:p>
        </w:tc>
        <w:tc>
          <w:tcPr>
            <w:tcW w:w="4320" w:type="dxa"/>
          </w:tcPr>
          <w:p w14:paraId="1AF566DA" w14:textId="77777777" w:rsidR="00CF45BC" w:rsidRDefault="00CF45BC" w:rsidP="004B049C">
            <w:r>
              <w:t>INT</w:t>
            </w:r>
          </w:p>
        </w:tc>
      </w:tr>
      <w:tr w:rsidR="00CF45BC" w14:paraId="23E00594" w14:textId="77777777" w:rsidTr="007300BC">
        <w:tc>
          <w:tcPr>
            <w:tcW w:w="4320" w:type="dxa"/>
          </w:tcPr>
          <w:p w14:paraId="2BB2A491" w14:textId="77777777" w:rsidR="00CF45BC" w:rsidRDefault="00CF45BC" w:rsidP="004B049C">
            <w:r>
              <w:t>message</w:t>
            </w:r>
          </w:p>
        </w:tc>
        <w:tc>
          <w:tcPr>
            <w:tcW w:w="4320" w:type="dxa"/>
          </w:tcPr>
          <w:p w14:paraId="7F6013AE" w14:textId="77777777" w:rsidR="00CF45BC" w:rsidRDefault="00CF45BC" w:rsidP="004B049C">
            <w:r>
              <w:t>TEXT</w:t>
            </w:r>
          </w:p>
        </w:tc>
      </w:tr>
      <w:tr w:rsidR="00CF45BC" w14:paraId="4DF89DE2" w14:textId="77777777" w:rsidTr="007300BC">
        <w:tc>
          <w:tcPr>
            <w:tcW w:w="4320" w:type="dxa"/>
          </w:tcPr>
          <w:p w14:paraId="6442D2E9" w14:textId="77777777" w:rsidR="00CF45BC" w:rsidRDefault="00CF45BC" w:rsidP="004B049C">
            <w:proofErr w:type="spellStart"/>
            <w:r>
              <w:t>date_sent</w:t>
            </w:r>
            <w:proofErr w:type="spellEnd"/>
          </w:p>
        </w:tc>
        <w:tc>
          <w:tcPr>
            <w:tcW w:w="4320" w:type="dxa"/>
          </w:tcPr>
          <w:p w14:paraId="72A20DCE" w14:textId="77777777" w:rsidR="00CF45BC" w:rsidRDefault="00CF45BC" w:rsidP="004B049C">
            <w:r>
              <w:t>DATE</w:t>
            </w:r>
          </w:p>
        </w:tc>
      </w:tr>
      <w:tr w:rsidR="00CF45BC" w14:paraId="4A94DD80" w14:textId="77777777" w:rsidTr="007300BC">
        <w:tc>
          <w:tcPr>
            <w:tcW w:w="4320" w:type="dxa"/>
          </w:tcPr>
          <w:p w14:paraId="55CDBF4B" w14:textId="77777777" w:rsidR="00CF45BC" w:rsidRDefault="00CF45BC" w:rsidP="004B049C">
            <w:r>
              <w:t>status</w:t>
            </w:r>
          </w:p>
        </w:tc>
        <w:tc>
          <w:tcPr>
            <w:tcW w:w="4320" w:type="dxa"/>
          </w:tcPr>
          <w:p w14:paraId="51307211" w14:textId="77777777" w:rsidR="00CF45BC" w:rsidRDefault="00CF45BC" w:rsidP="004B049C">
            <w:proofErr w:type="gramStart"/>
            <w:r>
              <w:t>ENUM(</w:t>
            </w:r>
            <w:proofErr w:type="gramEnd"/>
            <w:r>
              <w:t>"read", "unread")</w:t>
            </w:r>
          </w:p>
        </w:tc>
      </w:tr>
    </w:tbl>
    <w:p w14:paraId="4C0263D9" w14:textId="77777777" w:rsidR="00CF45BC" w:rsidRDefault="00CF45BC" w:rsidP="00CF45BC"/>
    <w:p w14:paraId="12BD4856" w14:textId="77777777" w:rsidR="00CF45BC" w:rsidRDefault="00CF45BC" w:rsidP="00CF45BC"/>
    <w:p w14:paraId="759FEA53" w14:textId="56CDCB44" w:rsidR="00CF45BC" w:rsidRDefault="00CF45BC" w:rsidP="00CF45BC">
      <w:pPr>
        <w:pStyle w:val="Heading2"/>
      </w:pPr>
      <w:r>
        <w:t>Locations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CF45BC" w14:paraId="7B181F61" w14:textId="77777777" w:rsidTr="007300BC">
        <w:tc>
          <w:tcPr>
            <w:tcW w:w="4320" w:type="dxa"/>
          </w:tcPr>
          <w:p w14:paraId="12ED70DC" w14:textId="77777777" w:rsidR="00CF45BC" w:rsidRDefault="00CF45BC" w:rsidP="004B049C">
            <w:r>
              <w:t>Column Name</w:t>
            </w:r>
          </w:p>
        </w:tc>
        <w:tc>
          <w:tcPr>
            <w:tcW w:w="4320" w:type="dxa"/>
          </w:tcPr>
          <w:p w14:paraId="3A0F6164" w14:textId="77777777" w:rsidR="00CF45BC" w:rsidRDefault="00CF45BC" w:rsidP="004B049C">
            <w:r>
              <w:t>Data Type</w:t>
            </w:r>
          </w:p>
        </w:tc>
      </w:tr>
      <w:tr w:rsidR="00CF45BC" w14:paraId="76AA245C" w14:textId="77777777" w:rsidTr="007300BC">
        <w:tc>
          <w:tcPr>
            <w:tcW w:w="4320" w:type="dxa"/>
          </w:tcPr>
          <w:p w14:paraId="6778B536" w14:textId="3F045BB4" w:rsidR="00CF45BC" w:rsidRDefault="00CF45BC" w:rsidP="004B049C">
            <w:proofErr w:type="spellStart"/>
            <w:r>
              <w:lastRenderedPageBreak/>
              <w:t>location_id</w:t>
            </w:r>
            <w:proofErr w:type="spellEnd"/>
          </w:p>
        </w:tc>
        <w:tc>
          <w:tcPr>
            <w:tcW w:w="4320" w:type="dxa"/>
          </w:tcPr>
          <w:p w14:paraId="1CCCC4E4" w14:textId="77777777" w:rsidR="00CF45BC" w:rsidRDefault="00CF45BC" w:rsidP="004B049C">
            <w:r>
              <w:t>INT PRIMARY KEY AUTO_INCREMENT</w:t>
            </w:r>
          </w:p>
        </w:tc>
      </w:tr>
      <w:tr w:rsidR="00CF45BC" w14:paraId="5EF0E7EF" w14:textId="77777777" w:rsidTr="007300BC">
        <w:tc>
          <w:tcPr>
            <w:tcW w:w="4320" w:type="dxa"/>
          </w:tcPr>
          <w:p w14:paraId="7841CCD6" w14:textId="56712D68" w:rsidR="00CF45BC" w:rsidRDefault="00CF45BC" w:rsidP="004B049C">
            <w:proofErr w:type="spellStart"/>
            <w:r>
              <w:t>Location_name</w:t>
            </w:r>
            <w:proofErr w:type="spellEnd"/>
          </w:p>
        </w:tc>
        <w:tc>
          <w:tcPr>
            <w:tcW w:w="4320" w:type="dxa"/>
          </w:tcPr>
          <w:p w14:paraId="0F5C31D8" w14:textId="5470FA67" w:rsidR="00CF45BC" w:rsidRDefault="00CF45BC" w:rsidP="004B049C">
            <w:r>
              <w:t>TEXT</w:t>
            </w:r>
          </w:p>
        </w:tc>
      </w:tr>
    </w:tbl>
    <w:p w14:paraId="48651327" w14:textId="77777777" w:rsidR="00CF45BC" w:rsidRDefault="00CF45BC"/>
    <w:p w14:paraId="5CCE9A91" w14:textId="77777777" w:rsidR="00CF45BC" w:rsidRDefault="00CF45BC"/>
    <w:sectPr w:rsidR="00CF45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0870003">
    <w:abstractNumId w:val="8"/>
  </w:num>
  <w:num w:numId="2" w16cid:durableId="1671134793">
    <w:abstractNumId w:val="6"/>
  </w:num>
  <w:num w:numId="3" w16cid:durableId="1570967391">
    <w:abstractNumId w:val="5"/>
  </w:num>
  <w:num w:numId="4" w16cid:durableId="489636478">
    <w:abstractNumId w:val="4"/>
  </w:num>
  <w:num w:numId="5" w16cid:durableId="1027221245">
    <w:abstractNumId w:val="7"/>
  </w:num>
  <w:num w:numId="6" w16cid:durableId="679084119">
    <w:abstractNumId w:val="3"/>
  </w:num>
  <w:num w:numId="7" w16cid:durableId="180751259">
    <w:abstractNumId w:val="2"/>
  </w:num>
  <w:num w:numId="8" w16cid:durableId="496503041">
    <w:abstractNumId w:val="1"/>
  </w:num>
  <w:num w:numId="9" w16cid:durableId="1033310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77458"/>
    <w:rsid w:val="005C6C5C"/>
    <w:rsid w:val="007300BC"/>
    <w:rsid w:val="007B14F1"/>
    <w:rsid w:val="00AA1D8D"/>
    <w:rsid w:val="00B47730"/>
    <w:rsid w:val="00CB0664"/>
    <w:rsid w:val="00CF45BC"/>
    <w:rsid w:val="00F33B1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5C81CF"/>
  <w14:defaultImageDpi w14:val="300"/>
  <w15:docId w15:val="{1FD3A375-80D6-4C79-AF3B-802CC5DA6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archanasatheesh772@gmail.com</cp:lastModifiedBy>
  <cp:revision>3</cp:revision>
  <dcterms:created xsi:type="dcterms:W3CDTF">2024-07-31T14:35:00Z</dcterms:created>
  <dcterms:modified xsi:type="dcterms:W3CDTF">2024-08-01T04:19:00Z</dcterms:modified>
  <cp:category/>
</cp:coreProperties>
</file>